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C7D9" w14:textId="77777777" w:rsidR="00C77972" w:rsidRDefault="00000000">
      <w:pPr>
        <w:pStyle w:val="Title"/>
      </w:pPr>
      <w:r>
        <w:t>Local Network Port Scanning Guide</w:t>
      </w:r>
    </w:p>
    <w:p w14:paraId="641E7AEA" w14:textId="77777777" w:rsidR="00C77972" w:rsidRDefault="00000000">
      <w:r>
        <w:t>Objective:</w:t>
      </w:r>
      <w:r>
        <w:br/>
        <w:t>Learn to discover open ports on devices in your local network to understand potential network exposure and security risks.</w:t>
      </w:r>
    </w:p>
    <w:p w14:paraId="005E4DDC" w14:textId="77777777" w:rsidR="00C77972" w:rsidRDefault="00000000">
      <w:pPr>
        <w:pStyle w:val="Heading1"/>
      </w:pPr>
      <w:r>
        <w:t>Tools Needed</w:t>
      </w:r>
    </w:p>
    <w:p w14:paraId="3CDDA526" w14:textId="77777777" w:rsidR="00C77972" w:rsidRDefault="00000000">
      <w:r>
        <w:t>- Nmap (Free) – https://nmap.org/download.html</w:t>
      </w:r>
    </w:p>
    <w:p w14:paraId="1E156D70" w14:textId="77777777" w:rsidR="00C77972" w:rsidRDefault="00000000">
      <w:r>
        <w:t>- Wireshark (Optional) – https://www.wireshark.org/</w:t>
      </w:r>
    </w:p>
    <w:p w14:paraId="37142041" w14:textId="77777777" w:rsidR="00C77972" w:rsidRDefault="00000000">
      <w:pPr>
        <w:pStyle w:val="Heading1"/>
      </w:pPr>
      <w:r>
        <w:t>Step-by-Step Guide</w:t>
      </w:r>
    </w:p>
    <w:p w14:paraId="1A262ACB" w14:textId="1823998D" w:rsidR="00C77972" w:rsidRDefault="00000000">
      <w:pPr>
        <w:pStyle w:val="ListNumber"/>
      </w:pPr>
      <w:r>
        <w:t xml:space="preserve"> Install Nmap from the official website: https://nmap.org/download.html.</w:t>
      </w:r>
    </w:p>
    <w:p w14:paraId="454464AB" w14:textId="4AFAC9C4" w:rsidR="00C77972" w:rsidRDefault="00000000">
      <w:pPr>
        <w:pStyle w:val="ListNumber"/>
      </w:pPr>
      <w:r>
        <w:t xml:space="preserve"> Find your local IP range:</w:t>
      </w:r>
      <w:r>
        <w:br/>
        <w:t xml:space="preserve">   - On Windows: Open Command Prompt and type `ipconfig`</w:t>
      </w:r>
      <w:r>
        <w:br/>
        <w:t xml:space="preserve">   - On macOS/Linux: Use `ifconfig` or `ip a`</w:t>
      </w:r>
    </w:p>
    <w:p w14:paraId="6BD6D36D" w14:textId="3A10FEB4" w:rsidR="00C77972" w:rsidRDefault="00000000">
      <w:pPr>
        <w:pStyle w:val="ListNumber"/>
      </w:pPr>
      <w:r>
        <w:t xml:space="preserve"> Identify your subnet (e.g., if your IP is 192.168.1.</w:t>
      </w:r>
      <w:r w:rsidR="00C317EC">
        <w:t>4</w:t>
      </w:r>
      <w:r>
        <w:t>with a subnet mask of 255.255.255.0, your network is 192.168.1.</w:t>
      </w:r>
      <w:r w:rsidR="00C317EC">
        <w:t>4</w:t>
      </w:r>
      <w:r>
        <w:t>/24).</w:t>
      </w:r>
    </w:p>
    <w:p w14:paraId="2B79FE9A" w14:textId="05DC8832" w:rsidR="00C77972" w:rsidRDefault="00000000">
      <w:pPr>
        <w:pStyle w:val="ListNumber"/>
      </w:pPr>
      <w:r>
        <w:t xml:space="preserve"> Open a terminal or command prompt and run the following Nmap command:</w:t>
      </w:r>
      <w:r>
        <w:br/>
        <w:t xml:space="preserve">   nmap -sS 192.168.1.</w:t>
      </w:r>
      <w:r w:rsidR="00C317EC">
        <w:t>4</w:t>
      </w:r>
      <w:r>
        <w:t>/24</w:t>
      </w:r>
    </w:p>
    <w:p w14:paraId="0229131F" w14:textId="39F6063C" w:rsidR="00C77972" w:rsidRDefault="00000000">
      <w:pPr>
        <w:pStyle w:val="ListNumber"/>
      </w:pPr>
      <w:r>
        <w:t>Note down the IP addresses and open ports detected by the scan.</w:t>
      </w:r>
    </w:p>
    <w:p w14:paraId="7CCF3013" w14:textId="3FB564A6" w:rsidR="00C77972" w:rsidRDefault="00000000">
      <w:pPr>
        <w:pStyle w:val="ListNumber"/>
      </w:pPr>
      <w:r>
        <w:t>Optionally, use Wireshark to analyze network traffic and understand how Nmap communicates with other devices.</w:t>
      </w:r>
    </w:p>
    <w:p w14:paraId="449994A3" w14:textId="4E901A0D" w:rsidR="00C317EC" w:rsidRDefault="00000000" w:rsidP="00C317EC">
      <w:pPr>
        <w:pStyle w:val="ListNumber"/>
      </w:pPr>
      <w:r>
        <w:t>Research the common services running on those open ports. For example:</w:t>
      </w:r>
      <w:r>
        <w:br/>
      </w:r>
      <w:r w:rsidR="00C317EC">
        <w:t xml:space="preserve">    </w:t>
      </w:r>
      <w:r w:rsidR="00C317EC">
        <w:t>53/tcp   open domain</w:t>
      </w:r>
    </w:p>
    <w:p w14:paraId="52E81CBC" w14:textId="094444B6" w:rsidR="00C317EC" w:rsidRDefault="00C317EC" w:rsidP="00C317EC">
      <w:pPr>
        <w:pStyle w:val="ListNumber"/>
      </w:pPr>
      <w:r>
        <w:t>80/tcp   open http</w:t>
      </w:r>
    </w:p>
    <w:p w14:paraId="2DA34B3D" w14:textId="3484A50A" w:rsidR="00C317EC" w:rsidRDefault="00C317EC" w:rsidP="00C317EC">
      <w:pPr>
        <w:pStyle w:val="ListNumber"/>
      </w:pPr>
      <w:r>
        <w:t>443/tcp open https</w:t>
      </w:r>
    </w:p>
    <w:p w14:paraId="3374425D" w14:textId="4E97E6F8" w:rsidR="00C77972" w:rsidRDefault="00C317EC" w:rsidP="00C317EC">
      <w:pPr>
        <w:pStyle w:val="ListNumber"/>
      </w:pPr>
      <w:r>
        <w:t>5555/tcp open freeciv</w:t>
      </w:r>
    </w:p>
    <w:p w14:paraId="0E22C520" w14:textId="30D944A7" w:rsidR="00C77972" w:rsidRDefault="00000000">
      <w:pPr>
        <w:pStyle w:val="ListNumber"/>
      </w:pPr>
      <w:r>
        <w:t>Identify potential security risks associated with open ports, such as unprotected remote access or exposed web services.</w:t>
      </w:r>
    </w:p>
    <w:p w14:paraId="66F12035" w14:textId="11CCFDAF" w:rsidR="00C77972" w:rsidRDefault="00000000">
      <w:pPr>
        <w:pStyle w:val="ListNumber"/>
      </w:pPr>
      <w:r>
        <w:t>Save your scan results using Nmap options:</w:t>
      </w:r>
      <w:r>
        <w:br/>
        <w:t xml:space="preserve"> - Save as XML: nmap -sS 192.168.1.</w:t>
      </w:r>
      <w:r w:rsidR="00C317EC">
        <w:t>4</w:t>
      </w:r>
      <w:r>
        <w:t>/24 -oX scan_results.xml</w:t>
      </w:r>
    </w:p>
    <w:p w14:paraId="04AD8E57" w14:textId="349C6373" w:rsidR="00C317EC" w:rsidRDefault="00C317EC">
      <w:r>
        <w:t>Here is the screenshot of the scan in nmap</w:t>
      </w:r>
    </w:p>
    <w:p w14:paraId="5096291E" w14:textId="1648665A" w:rsidR="00C317EC" w:rsidRDefault="00C317EC" w:rsidP="00C317EC">
      <w:pPr>
        <w:rPr>
          <w:lang w:val="en-IN"/>
        </w:rPr>
      </w:pPr>
      <w:r w:rsidRPr="00C317EC">
        <w:rPr>
          <w:lang w:val="en-IN"/>
        </w:rPr>
        <w:lastRenderedPageBreak/>
        <w:drawing>
          <wp:inline distT="0" distB="0" distL="0" distR="0" wp14:anchorId="08F8EC84" wp14:editId="3E59CE34">
            <wp:extent cx="5486400" cy="3086100"/>
            <wp:effectExtent l="0" t="0" r="0" b="0"/>
            <wp:docPr id="1185142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6CEB" w14:textId="313C35A5" w:rsidR="00C317EC" w:rsidRPr="00C317EC" w:rsidRDefault="00C317EC" w:rsidP="00C317EC">
      <w:pPr>
        <w:rPr>
          <w:lang w:val="en-IN"/>
        </w:rPr>
      </w:pPr>
      <w:r>
        <w:rPr>
          <w:lang w:val="en-IN"/>
        </w:rPr>
        <w:t>You can see above the port numbers and their status.</w:t>
      </w:r>
    </w:p>
    <w:p w14:paraId="09340790" w14:textId="77777777" w:rsidR="00C317EC" w:rsidRDefault="00C317EC"/>
    <w:sectPr w:rsidR="00C31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021894">
    <w:abstractNumId w:val="8"/>
  </w:num>
  <w:num w:numId="2" w16cid:durableId="1980262172">
    <w:abstractNumId w:val="6"/>
  </w:num>
  <w:num w:numId="3" w16cid:durableId="1564751417">
    <w:abstractNumId w:val="5"/>
  </w:num>
  <w:num w:numId="4" w16cid:durableId="1528055577">
    <w:abstractNumId w:val="4"/>
  </w:num>
  <w:num w:numId="5" w16cid:durableId="1142118984">
    <w:abstractNumId w:val="7"/>
  </w:num>
  <w:num w:numId="6" w16cid:durableId="1303149458">
    <w:abstractNumId w:val="3"/>
  </w:num>
  <w:num w:numId="7" w16cid:durableId="913860668">
    <w:abstractNumId w:val="2"/>
  </w:num>
  <w:num w:numId="8" w16cid:durableId="1863201128">
    <w:abstractNumId w:val="1"/>
  </w:num>
  <w:num w:numId="9" w16cid:durableId="132169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EB3"/>
    <w:rsid w:val="00AA1D8D"/>
    <w:rsid w:val="00B47730"/>
    <w:rsid w:val="00C317EC"/>
    <w:rsid w:val="00C779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7DBBD"/>
  <w14:defaultImageDpi w14:val="300"/>
  <w15:docId w15:val="{E8DFCA8F-8928-44FE-BD08-4998D03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Jingar</cp:lastModifiedBy>
  <cp:revision>2</cp:revision>
  <dcterms:created xsi:type="dcterms:W3CDTF">2013-12-23T23:15:00Z</dcterms:created>
  <dcterms:modified xsi:type="dcterms:W3CDTF">2025-06-01T13:35:00Z</dcterms:modified>
  <cp:category/>
</cp:coreProperties>
</file>